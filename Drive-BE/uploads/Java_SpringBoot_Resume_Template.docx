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Your Full Name</w:t>
      </w:r>
    </w:p>
    <w:p>
      <w:pPr>
        <w:jc w:val="left"/>
      </w:pPr>
      <w:r>
        <w:t>📍 Your City, State | 📞 +91-XXXXXXXXXX | 📧 your.email@example.com | LinkedIn: linkedin.com/in/yourusername | GitHub: github.com/yourusername</w:t>
      </w:r>
    </w:p>
    <w:p>
      <w:r>
        <w:rPr>
          <w:b/>
          <w:sz w:val="24"/>
        </w:rPr>
        <w:t>💼 Professional Summary</w:t>
      </w:r>
    </w:p>
    <w:p>
      <w:r>
        <w:t>Detail-oriented and efficient Java Backend Developer with hands-on experience in building scalable Spring Boot microservices and RESTful APIs. Proficient in the Spring ecosystem including Spring Security, JPA, and Spring MVC. Strong understanding of secure, modular backend systems using microservices architecture and best practices.</w:t>
      </w:r>
    </w:p>
    <w:p>
      <w:r>
        <w:rPr>
          <w:b/>
          <w:sz w:val="24"/>
        </w:rPr>
        <w:t>🔧 Technical Skills</w:t>
      </w:r>
    </w:p>
    <w:p>
      <w:r>
        <w:t>Languages: Java, SQL</w:t>
        <w:br/>
        <w:t>Frameworks &amp; Libraries: Spring Boot, Spring Framework, Spring Security, Spring Data JPA, Spring MVC</w:t>
        <w:br/>
        <w:t>Microservices: REST APIs, Eureka, Feign, Config Server, API Gateway</w:t>
        <w:br/>
        <w:t>Tools &amp; Platforms: Maven, Git, Postman, Docker, Swagger</w:t>
        <w:br/>
        <w:t>Database: MySQL, H2</w:t>
        <w:br/>
        <w:t>Version Control &amp; CI/CD: Git, GitHub</w:t>
      </w:r>
    </w:p>
    <w:p>
      <w:r>
        <w:rPr>
          <w:b/>
          <w:sz w:val="24"/>
        </w:rPr>
        <w:t>🧪 Projects</w:t>
      </w:r>
    </w:p>
    <w:p>
      <w:pPr>
        <w:pStyle w:val="ListBullet"/>
      </w:pPr>
      <w:r>
        <w:t>🚀 E-Commerce Backend System</w:t>
      </w:r>
    </w:p>
    <w:p>
      <w:r>
        <w:t>- Developed multiple microservices for product, cart, and order modules using Spring Boot.</w:t>
        <w:br/>
        <w:t>- Secured endpoints with JWT-based Spring Security authentication.</w:t>
        <w:br/>
        <w:t>- Registered microservices with Eureka Server and used API Gateway for routing.</w:t>
      </w:r>
    </w:p>
    <w:p>
      <w:pPr>
        <w:pStyle w:val="ListBullet"/>
      </w:pPr>
      <w:r>
        <w:t>🛡️ Employee Management System</w:t>
      </w:r>
    </w:p>
    <w:p>
      <w:r>
        <w:t>- Created RESTful CRUD APIs with Spring Boot + JPA + MySQL.</w:t>
        <w:br/>
        <w:t>- Implemented role-based access control using Spring Security.</w:t>
        <w:br/>
        <w:t>- Integrated Swagger for API documentation and Postman for testing.</w:t>
      </w:r>
    </w:p>
    <w:p>
      <w:r>
        <w:rPr>
          <w:b/>
          <w:sz w:val="24"/>
        </w:rPr>
        <w:t>👨‍💻 Work Experience</w:t>
      </w:r>
    </w:p>
    <w:p>
      <w:pPr>
        <w:pStyle w:val="ListBullet"/>
      </w:pPr>
      <w:r>
        <w:t>Java Developer | XYZ Software Pvt. Ltd. | Jan 2023 – Present</w:t>
      </w:r>
    </w:p>
    <w:p>
      <w:r>
        <w:t>- Built and maintained backend services in Java using Spring Boot.</w:t>
        <w:br/>
        <w:t>- Designed microservices communication using Feign Client and REST APIs.</w:t>
        <w:br/>
        <w:t>- Implemented user authentication and authorization using Spring Security and JWT tokens.</w:t>
        <w:br/>
        <w:t>- Used Git for version control and collaborated on code reviews and CI pipelines.</w:t>
      </w:r>
    </w:p>
    <w:p>
      <w:r>
        <w:rPr>
          <w:b/>
          <w:sz w:val="24"/>
        </w:rPr>
        <w:t>🎓 Education</w:t>
      </w:r>
    </w:p>
    <w:p>
      <w:r>
        <w:t>Bachelor of Technology (B.Tech) in Computer Science</w:t>
      </w:r>
    </w:p>
    <w:p>
      <w:r>
        <w:t>ABC Institute of Technology, Gujarat</w:t>
        <w:br/>
        <w:t>2020 – 2024</w:t>
      </w:r>
    </w:p>
    <w:p>
      <w:r>
        <w:rPr>
          <w:b/>
          <w:sz w:val="24"/>
        </w:rPr>
        <w:t>🏆 Certifications</w:t>
      </w:r>
    </w:p>
    <w:p>
      <w:r>
        <w:t>- Java Programming – [Platform Name]</w:t>
        <w:br/>
        <w:t>- Spring Framework &amp; Spring Boot – [Platform Name or Course]</w:t>
        <w:br/>
        <w:t>- Microservices Architecture – [Platform Name]</w:t>
      </w:r>
    </w:p>
    <w:p>
      <w:r>
        <w:rPr>
          <w:b/>
          <w:sz w:val="24"/>
        </w:rPr>
        <w:t>🌐 Links</w:t>
      </w:r>
    </w:p>
    <w:p>
      <w:r>
        <w:t>- GitHub: https://github.com/yourusername</w:t>
        <w:br/>
        <w:t>- LinkedIn: https://linkedin.com/in/yourusername</w:t>
        <w:br/>
        <w:t>- Portfolio (Optional): https://your-portfolio-site.com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